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5BB0" w14:textId="77777777" w:rsidR="009F355F" w:rsidRPr="003D59BB" w:rsidRDefault="003D59BB" w:rsidP="009F355F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come into </w:t>
      </w: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view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映入眼帘</w:t>
      </w:r>
      <w:proofErr w:type="spellEnd"/>
    </w:p>
    <w:p w14:paraId="5C0165C6" w14:textId="77777777" w:rsidR="009F355F" w:rsidRPr="003D59BB" w:rsidRDefault="003D59BB" w:rsidP="009F355F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remind sb. </w:t>
      </w: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to do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sth. </w:t>
      </w:r>
      <w:r w:rsidRPr="003D59BB">
        <w:rPr>
          <w:rFonts w:ascii="Microsoft JhengHei" w:eastAsia="Microsoft JhengHei" w:hAnsi="Microsoft JhengHei"/>
          <w:sz w:val="20"/>
          <w:szCs w:val="20"/>
        </w:rPr>
        <w:t>提醒某人去做某事</w:t>
      </w:r>
    </w:p>
    <w:p w14:paraId="3CAA3A11" w14:textId="77777777" w:rsidR="009F355F" w:rsidRPr="003D59BB" w:rsidRDefault="003D59BB" w:rsidP="009F355F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the River Thames </w:t>
      </w: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cruise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泰晤士河游船</w:t>
      </w:r>
    </w:p>
    <w:p w14:paraId="69826F8C" w14:textId="77777777" w:rsidR="009F355F" w:rsidRPr="003D59BB" w:rsidRDefault="003D59BB" w:rsidP="009F355F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pass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famous places of interest </w:t>
      </w:r>
      <w:r w:rsidRPr="003D59BB">
        <w:rPr>
          <w:rFonts w:ascii="Microsoft JhengHei" w:eastAsia="Microsoft JhengHei" w:hAnsi="Microsoft JhengHei"/>
          <w:sz w:val="20"/>
          <w:szCs w:val="20"/>
        </w:rPr>
        <w:t>经过名胜古迹</w:t>
      </w:r>
    </w:p>
    <w:p w14:paraId="71C6FE5E" w14:textId="5BE0626F" w:rsidR="009F355F" w:rsidRPr="003D59BB" w:rsidRDefault="003D59BB" w:rsidP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go past tourist </w:t>
      </w: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attractions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途径</w:t>
      </w:r>
      <w:r w:rsidRPr="003D59BB">
        <w:rPr>
          <w:rFonts w:ascii="Microsoft JhengHei" w:eastAsia="Microsoft JhengHei" w:hAnsi="Microsoft JhengHei" w:cs="微软雅黑" w:hint="eastAsia"/>
          <w:sz w:val="20"/>
          <w:szCs w:val="20"/>
        </w:rPr>
        <w:t>观</w:t>
      </w:r>
      <w:r w:rsidRPr="003D59BB">
        <w:rPr>
          <w:rFonts w:ascii="Microsoft JhengHei" w:eastAsia="Microsoft JhengHei" w:hAnsi="Microsoft JhengHei" w:cs="MS Mincho" w:hint="eastAsia"/>
          <w:sz w:val="20"/>
          <w:szCs w:val="20"/>
        </w:rPr>
        <w:t>光</w:t>
      </w:r>
      <w:r w:rsidRPr="003D59BB">
        <w:rPr>
          <w:rFonts w:ascii="Microsoft JhengHei" w:eastAsia="Microsoft JhengHei" w:hAnsi="Microsoft JhengHei" w:cs="微软雅黑" w:hint="eastAsia"/>
          <w:sz w:val="20"/>
          <w:szCs w:val="20"/>
        </w:rPr>
        <w:t>胜</w:t>
      </w:r>
      <w:r w:rsidRPr="003D59BB">
        <w:rPr>
          <w:rFonts w:ascii="Microsoft JhengHei" w:eastAsia="Microsoft JhengHei" w:hAnsi="Microsoft JhengHei" w:cs="MS Mincho" w:hint="eastAsia"/>
          <w:sz w:val="20"/>
          <w:szCs w:val="20"/>
        </w:rPr>
        <w:t>地</w:t>
      </w:r>
      <w:proofErr w:type="spellEnd"/>
    </w:p>
    <w:p w14:paraId="7A194CC3" w14:textId="77777777" w:rsidR="009F355F" w:rsidRPr="003D59BB" w:rsidRDefault="003D59BB" w:rsidP="009F355F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walk along the river bank </w:t>
      </w:r>
      <w:r w:rsidRPr="003D59BB">
        <w:rPr>
          <w:rFonts w:ascii="Microsoft JhengHei" w:eastAsia="Microsoft JhengHei" w:hAnsi="Microsoft JhengHei"/>
          <w:sz w:val="20"/>
          <w:szCs w:val="20"/>
        </w:rPr>
        <w:t>沿着河岸走</w:t>
      </w:r>
    </w:p>
    <w:p w14:paraId="37A2D558" w14:textId="77777777" w:rsidR="009F355F" w:rsidRPr="003D59BB" w:rsidRDefault="003D59BB" w:rsidP="009F355F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the </w:t>
      </w: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relationship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between the rivers and the cities </w:t>
      </w:r>
      <w:r w:rsidRPr="003D59BB">
        <w:rPr>
          <w:rFonts w:ascii="Microsoft JhengHei" w:eastAsia="Microsoft JhengHei" w:hAnsi="Microsoft JhengHei"/>
          <w:sz w:val="20"/>
          <w:szCs w:val="20"/>
        </w:rPr>
        <w:t>良好的关系</w:t>
      </w:r>
    </w:p>
    <w:p w14:paraId="7CDF5839" w14:textId="77777777" w:rsidR="009F355F" w:rsidRPr="003D59BB" w:rsidRDefault="003D59BB" w:rsidP="009F355F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London and Shanghai </w:t>
      </w: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are not alone as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riverside cities. </w:t>
      </w:r>
      <w:r w:rsidRPr="003D59BB">
        <w:rPr>
          <w:rFonts w:ascii="Microsoft JhengHei" w:eastAsia="Microsoft JhengHei" w:hAnsi="Microsoft JhengHei"/>
          <w:sz w:val="20"/>
          <w:szCs w:val="20"/>
        </w:rPr>
        <w:t>不仅仅只有伦敦和上海是沿河而建的城市</w:t>
      </w:r>
    </w:p>
    <w:p w14:paraId="1F4878F2" w14:textId="77777777" w:rsidR="0025743A" w:rsidRPr="003D59BB" w:rsidRDefault="003D59BB" w:rsidP="009F355F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The river Thames enters the North Sea while the Huangpu River flows into the Yangtze River. </w:t>
      </w:r>
      <w:r w:rsidRPr="003D59BB">
        <w:rPr>
          <w:rFonts w:ascii="Microsoft JhengHei" w:eastAsia="Microsoft JhengHei" w:hAnsi="Microsoft JhengHei"/>
          <w:sz w:val="20"/>
          <w:szCs w:val="20"/>
        </w:rPr>
        <w:t>泰晤士河汇入北海而黄浦江流入长江</w:t>
      </w:r>
    </w:p>
    <w:p w14:paraId="3A54A7AB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make your life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conve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nient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使你的生活更方便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make your life more convenient</w:t>
      </w:r>
    </w:p>
    <w:p w14:paraId="5CB11719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the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house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of future - </w:t>
      </w:r>
      <w:r w:rsidRPr="003D59BB">
        <w:rPr>
          <w:rFonts w:ascii="Microsoft JhengHei" w:eastAsia="Microsoft JhengHei" w:hAnsi="Microsoft JhengHei"/>
          <w:sz w:val="20"/>
          <w:szCs w:val="20"/>
        </w:rPr>
        <w:t>未来之家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the home of future</w:t>
      </w:r>
    </w:p>
    <w:p w14:paraId="10CFFAF8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control the smart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lights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控制智能灯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control the smart light</w:t>
      </w:r>
    </w:p>
    <w:p w14:paraId="15DBAA41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go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off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突然发出巨响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go offf</w:t>
      </w:r>
    </w:p>
    <w:p w14:paraId="271F2EE5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keep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private things safe - </w:t>
      </w:r>
      <w:r w:rsidRPr="003D59BB">
        <w:rPr>
          <w:rFonts w:ascii="Microsoft JhengHei" w:eastAsia="Microsoft JhengHei" w:hAnsi="Microsoft JhengHei"/>
          <w:sz w:val="20"/>
          <w:szCs w:val="20"/>
        </w:rPr>
        <w:t>保持私人物品安全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protect private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things safe</w:t>
      </w:r>
    </w:p>
    <w:p w14:paraId="7256D244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have different shower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modes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有不同的淋浴模式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have different shower mode</w:t>
      </w:r>
    </w:p>
    <w:p w14:paraId="07CD7B0F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read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text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messages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阅读短信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read messages</w:t>
      </w:r>
    </w:p>
    <w:p w14:paraId="70F6A7C4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play all kinds of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songs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播放各种歌曲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play all kinds of musics</w:t>
      </w:r>
    </w:p>
    <w:p w14:paraId="418F08AF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answer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your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door from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your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phone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在手机上应门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answer the do</w:t>
      </w:r>
      <w:r w:rsidRPr="003D59BB">
        <w:rPr>
          <w:rFonts w:ascii="Microsoft JhengHei" w:eastAsia="Microsoft JhengHei" w:hAnsi="Microsoft JhengHei"/>
          <w:sz w:val="20"/>
          <w:szCs w:val="20"/>
        </w:rPr>
        <w:t>or from phone</w:t>
      </w:r>
    </w:p>
    <w:p w14:paraId="274CEC6E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suggest dishes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right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for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you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建议适合你的菜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suggest dishes for you</w:t>
      </w:r>
    </w:p>
    <w:p w14:paraId="4D16FD0B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prepare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breakfast for me - </w:t>
      </w:r>
      <w:r w:rsidRPr="003D59BB">
        <w:rPr>
          <w:rFonts w:ascii="Microsoft JhengHei" w:eastAsia="Microsoft JhengHei" w:hAnsi="Microsoft JhengHei"/>
          <w:sz w:val="20"/>
          <w:szCs w:val="20"/>
        </w:rPr>
        <w:t>为我准备早餐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provide breakfast for me</w:t>
      </w:r>
    </w:p>
    <w:p w14:paraId="05F67AF9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remind us of the best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ways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to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use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energy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提醒我们最好的使用能源的方法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: </w:t>
      </w:r>
      <w:r w:rsidRPr="003D59BB">
        <w:rPr>
          <w:rFonts w:ascii="Microsoft JhengHei" w:eastAsia="Microsoft JhengHei" w:hAnsi="Microsoft JhengHei"/>
          <w:sz w:val="20"/>
          <w:szCs w:val="20"/>
        </w:rPr>
        <w:t>remind us of the best use of energy</w:t>
      </w:r>
    </w:p>
    <w:p w14:paraId="5BD84C1E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lastRenderedPageBreak/>
        <w:t xml:space="preserve">save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us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money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为我们节省钱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save money for us</w:t>
      </w:r>
    </w:p>
    <w:p w14:paraId="13ECF471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the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blog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post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博客文章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blog</w:t>
      </w:r>
    </w:p>
    <w:p w14:paraId="046A48DA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change our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lives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改变我们的生活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change our life</w:t>
      </w:r>
    </w:p>
    <w:p w14:paraId="7C7996B4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order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medicine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订购药品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order medicines</w:t>
      </w:r>
    </w:p>
    <w:p w14:paraId="5F976A7B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its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reviews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它的评论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its comment</w:t>
      </w:r>
    </w:p>
    <w:p w14:paraId="4EDCCA86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a comment about smart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homes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关于智能家居的一条评论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a comment about smart home</w:t>
      </w:r>
    </w:p>
    <w:p w14:paraId="0752485B" w14:textId="77777777" w:rsidR="005146A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at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this year's international film festival - </w:t>
      </w:r>
      <w:r w:rsidRPr="003D59BB">
        <w:rPr>
          <w:rFonts w:ascii="Microsoft JhengHei" w:eastAsia="Microsoft JhengHei" w:hAnsi="Microsoft JhengHei"/>
          <w:sz w:val="20"/>
          <w:szCs w:val="20"/>
        </w:rPr>
        <w:t>在今年的国际电影节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on this year's international film festival</w:t>
      </w:r>
    </w:p>
    <w:p w14:paraId="7AAE7E15" w14:textId="77777777" w:rsidR="005146A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main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actors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男主角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错误答案</w:t>
      </w:r>
      <w:r w:rsidRPr="003D59BB">
        <w:rPr>
          <w:rFonts w:ascii="Microsoft JhengHei" w:eastAsia="Microsoft JhengHei" w:hAnsi="Microsoft JhengHei"/>
          <w:sz w:val="20"/>
          <w:szCs w:val="20"/>
        </w:rPr>
        <w:t>: main actor</w:t>
      </w:r>
    </w:p>
    <w:p w14:paraId="1327E038" w14:textId="77777777" w:rsidR="00B261D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talk about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which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film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to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watch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讨论看哪场电影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talk about watch which film</w:t>
      </w:r>
    </w:p>
    <w:p w14:paraId="7BD19018" w14:textId="77777777" w:rsidR="00B261D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a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film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guide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电影指南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film guidance</w:t>
      </w:r>
    </w:p>
    <w:p w14:paraId="3191DB0F" w14:textId="77777777" w:rsidR="00B261D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Screen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Three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第三放映厅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the third</w:t>
      </w:r>
    </w:p>
    <w:p w14:paraId="438DAF7B" w14:textId="77777777" w:rsidR="00B261D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on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weekdays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在工作日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in the weekdays</w:t>
      </w:r>
    </w:p>
    <w:p w14:paraId="2D91E424" w14:textId="77777777" w:rsidR="00B261D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Chinese subtitle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中文字幕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: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chinese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subtitle</w:t>
      </w:r>
    </w:p>
    <w:p w14:paraId="50EA067A" w14:textId="77777777" w:rsidR="00B261D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change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one's mind -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改变某人的主意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: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chage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one's mind</w:t>
      </w:r>
    </w:p>
    <w:p w14:paraId="3D076883" w14:textId="77777777" w:rsidR="00B261D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make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up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one's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mind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下定决心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decide to do</w:t>
      </w:r>
    </w:p>
    <w:p w14:paraId="60413C89" w14:textId="77777777" w:rsidR="00B261D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keep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in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mind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记住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用户答案</w:t>
      </w:r>
      <w:r w:rsidRPr="003D59BB">
        <w:rPr>
          <w:rFonts w:ascii="Microsoft JhengHei" w:eastAsia="Microsoft JhengHei" w:hAnsi="Microsoft JhengHei"/>
          <w:sz w:val="20"/>
          <w:szCs w:val="20"/>
        </w:rPr>
        <w:t>: remember doing</w:t>
      </w:r>
    </w:p>
    <w:p w14:paraId="41BC3088" w14:textId="77777777" w:rsidR="00B261D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come from a true story of an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Indian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father - </w:t>
      </w:r>
      <w:r w:rsidRPr="003D59BB">
        <w:rPr>
          <w:rFonts w:ascii="Microsoft JhengHei" w:eastAsia="Microsoft JhengHei" w:hAnsi="Microsoft JhengHei"/>
          <w:sz w:val="20"/>
          <w:szCs w:val="20"/>
        </w:rPr>
        <w:t>源于一个印度父亲的真实故事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: come from a true story of </w:t>
      </w:r>
      <w:proofErr w:type="gramStart"/>
      <w:r w:rsidRPr="003D59BB">
        <w:rPr>
          <w:rFonts w:ascii="Microsoft JhengHei" w:eastAsia="Microsoft JhengHei" w:hAnsi="Microsoft JhengHei"/>
          <w:sz w:val="20"/>
          <w:szCs w:val="20"/>
        </w:rPr>
        <w:t>a</w:t>
      </w:r>
      <w:proofErr w:type="gram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indan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father</w:t>
      </w:r>
    </w:p>
    <w:p w14:paraId="6B9EA64C" w14:textId="77777777" w:rsidR="00B261D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her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friendship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with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sb.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和某人的友谊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friendship with sb.</w:t>
      </w:r>
    </w:p>
    <w:p w14:paraId="405EAA18" w14:textId="77777777" w:rsidR="00B261D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help a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family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with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seven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children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through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teaching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通过教学来帮助一个有七个孩子的家庭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help a seven children family with teaching</w:t>
      </w:r>
    </w:p>
    <w:p w14:paraId="0AB0378F" w14:textId="77777777" w:rsidR="00B261D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recommend a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cartoon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to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me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给我推荐一部卡通片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: recommend me a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cutoon</w:t>
      </w:r>
      <w:proofErr w:type="spellEnd"/>
    </w:p>
    <w:p w14:paraId="25501E73" w14:textId="77777777" w:rsidR="00B261DE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book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a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ticket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online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for me - </w:t>
      </w:r>
      <w:r w:rsidRPr="003D59BB">
        <w:rPr>
          <w:rFonts w:ascii="Microsoft JhengHei" w:eastAsia="Microsoft JhengHei" w:hAnsi="Microsoft JhengHei"/>
          <w:sz w:val="20"/>
          <w:szCs w:val="20"/>
        </w:rPr>
        <w:t>给我订购一个线上票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order an online ticket f</w:t>
      </w:r>
      <w:r w:rsidRPr="003D59BB">
        <w:rPr>
          <w:rFonts w:ascii="Microsoft JhengHei" w:eastAsia="Microsoft JhengHei" w:hAnsi="Microsoft JhengHei"/>
          <w:sz w:val="20"/>
          <w:szCs w:val="20"/>
        </w:rPr>
        <w:t>or me</w:t>
      </w:r>
    </w:p>
    <w:p w14:paraId="0DACEFC8" w14:textId="77777777" w:rsidR="009A075C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voice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actors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配音演员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voice actor</w:t>
      </w:r>
    </w:p>
    <w:p w14:paraId="3E778281" w14:textId="77777777" w:rsidR="009A075C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an old Chinese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legend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一个古老的中国传说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an old chinese l</w:t>
      </w:r>
    </w:p>
    <w:p w14:paraId="09D66735" w14:textId="77777777" w:rsidR="009A075C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this classic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animated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film - </w:t>
      </w:r>
      <w:r w:rsidRPr="003D59BB">
        <w:rPr>
          <w:rFonts w:ascii="Microsoft JhengHei" w:eastAsia="Microsoft JhengHei" w:hAnsi="Microsoft JhengHei"/>
          <w:sz w:val="20"/>
          <w:szCs w:val="20"/>
        </w:rPr>
        <w:t>这部经典的动画电影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this classic animatied film</w:t>
      </w:r>
    </w:p>
    <w:p w14:paraId="014215A7" w14:textId="77777777" w:rsidR="009A075C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come from Peking Opera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face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make-up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源自京剧妆容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: come from Peking Opera </w:t>
      </w:r>
      <w:r w:rsidRPr="003D59BB">
        <w:rPr>
          <w:rFonts w:ascii="Microsoft JhengHei" w:eastAsia="Microsoft JhengHei" w:hAnsi="Microsoft JhengHei"/>
          <w:sz w:val="20"/>
          <w:szCs w:val="20"/>
        </w:rPr>
        <w:t>make-up</w:t>
      </w:r>
    </w:p>
    <w:p w14:paraId="5F456063" w14:textId="77777777" w:rsidR="009A075C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use ink wash painting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for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mountains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and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rivers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用水墨画描绘山川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use ink wash painting to draw the mountains and rivers</w:t>
      </w:r>
    </w:p>
    <w:p w14:paraId="038FA311" w14:textId="77777777" w:rsidR="009A075C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be full of fun and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imagination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充满乐趣和想象力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be full of fun and imaginations</w:t>
      </w:r>
    </w:p>
    <w:p w14:paraId="386F6DBC" w14:textId="77777777" w:rsidR="009A075C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bring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the story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to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life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使这个故事栩栩如生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: </w:t>
      </w:r>
      <w:r w:rsidRPr="003D59BB">
        <w:rPr>
          <w:rFonts w:ascii="Microsoft JhengHei" w:eastAsia="Microsoft JhengHei" w:hAnsi="Microsoft JhengHei"/>
          <w:sz w:val="20"/>
          <w:szCs w:val="20"/>
        </w:rPr>
        <w:t>biring this story</w:t>
      </w:r>
    </w:p>
    <w:p w14:paraId="25D1A5BB" w14:textId="77777777" w:rsidR="009A075C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make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the best use of - </w:t>
      </w:r>
      <w:r w:rsidRPr="003D59BB">
        <w:rPr>
          <w:rFonts w:ascii="Microsoft JhengHei" w:eastAsia="Microsoft JhengHei" w:hAnsi="Microsoft JhengHei"/>
          <w:sz w:val="20"/>
          <w:szCs w:val="20"/>
        </w:rPr>
        <w:t>充分利用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用户答案</w:t>
      </w:r>
      <w:r w:rsidRPr="003D59BB">
        <w:rPr>
          <w:rFonts w:ascii="Microsoft JhengHei" w:eastAsia="Microsoft JhengHei" w:hAnsi="Microsoft JhengHei"/>
          <w:sz w:val="20"/>
          <w:szCs w:val="20"/>
        </w:rPr>
        <w:t>: in the best use of</w:t>
      </w:r>
    </w:p>
    <w:p w14:paraId="76CFC801" w14:textId="77777777" w:rsidR="009A075C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a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rich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taste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of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the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traditional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Chinese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culture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丰富的中国传统文化体验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rich taste of chinese culture</w:t>
      </w:r>
    </w:p>
    <w:p w14:paraId="1C38BCBC" w14:textId="77777777" w:rsidR="009A075C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traditional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customs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传统习俗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traditional culture</w:t>
      </w:r>
    </w:p>
    <w:p w14:paraId="47AD4134" w14:textId="77777777" w:rsidR="009A075C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a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film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making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process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一部电影的制作过程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a make progress of</w:t>
      </w:r>
    </w:p>
    <w:p w14:paraId="5CAB379D" w14:textId="77777777" w:rsidR="009A075C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elements of a good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Chinese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animation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一部好的动画片的要素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elements of a good animation</w:t>
      </w:r>
    </w:p>
    <w:p w14:paraId="2F816611" w14:textId="77777777" w:rsidR="009A075C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fight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three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bad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but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silly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foxes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in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a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brave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and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clever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way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和三只又坏又蠢的狐狸斗智斗勇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r w:rsidRPr="003D59BB">
        <w:rPr>
          <w:rFonts w:ascii="Microsoft JhengHei" w:eastAsia="Microsoft JhengHei" w:hAnsi="Microsoft JhengHei"/>
          <w:sz w:val="20"/>
          <w:szCs w:val="20"/>
        </w:rPr>
        <w:t>: fight with three bad and silly foxes</w:t>
      </w:r>
    </w:p>
    <w:p w14:paraId="12356076" w14:textId="77777777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be located between China and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Nepal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r w:rsidRPr="003D59BB">
        <w:rPr>
          <w:rFonts w:ascii="Microsoft JhengHei" w:eastAsia="Microsoft JhengHei" w:hAnsi="Microsoft JhengHei"/>
          <w:sz w:val="20"/>
          <w:szCs w:val="20"/>
        </w:rPr>
        <w:t>坐落于中国和尼泊尔之间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</w:rPr>
        <w:t>用户答案</w:t>
      </w:r>
      <w:r w:rsidRPr="003D59BB">
        <w:rPr>
          <w:rFonts w:ascii="Microsoft JhengHei" w:eastAsia="Microsoft JhengHei" w:hAnsi="Microsoft JhengHei"/>
          <w:sz w:val="20"/>
          <w:szCs w:val="20"/>
        </w:rPr>
        <w:t>: be located between china and nepol</w:t>
      </w:r>
    </w:p>
    <w:p w14:paraId="24C250E2" w14:textId="4D191391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in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South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America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在南美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>: in the south amarican</w:t>
      </w:r>
    </w:p>
    <w:p w14:paraId="4DA5A28D" w14:textId="505C9443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the height of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Jungfrau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少女峰的高度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>: the height of</w:t>
      </w:r>
    </w:p>
    <w:p w14:paraId="6659DAC1" w14:textId="39F692EE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the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Nile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尼罗河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>: the river</w:t>
      </w:r>
    </w:p>
    <w:p w14:paraId="202A0EA8" w14:textId="2917B8A1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the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Amazon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亚马逊河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>: the rive</w:t>
      </w:r>
      <w:r w:rsidRPr="003D59BB">
        <w:rPr>
          <w:rFonts w:ascii="Microsoft JhengHei" w:eastAsia="Microsoft JhengHei" w:hAnsi="Microsoft JhengHei"/>
          <w:sz w:val="20"/>
          <w:szCs w:val="20"/>
        </w:rPr>
        <w:t>r amazon</w:t>
      </w:r>
    </w:p>
    <w:p w14:paraId="08811621" w14:textId="01E54029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Mount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Qomolangma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珠穆朗玛峰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: the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qomolangma</w:t>
      </w:r>
      <w:proofErr w:type="spellEnd"/>
    </w:p>
    <w:p w14:paraId="5B3AB452" w14:textId="37E72158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the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Andes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安第斯山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: the mount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andice</w:t>
      </w:r>
      <w:proofErr w:type="spellEnd"/>
    </w:p>
    <w:p w14:paraId="7624A0CD" w14:textId="78A49B2B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the Rocky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Mountains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落基山脉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>: the rocky</w:t>
      </w:r>
    </w:p>
    <w:p w14:paraId="7639D1B4" w14:textId="41530785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amazing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views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令人惊叹的景色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>: the wonderful views</w:t>
      </w:r>
    </w:p>
    <w:p w14:paraId="232EE2B3" w14:textId="23A51018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a major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tourist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destination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一个主要的旅游目的地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>: a major travelling di</w:t>
      </w:r>
      <w:r w:rsidRPr="003D59BB">
        <w:rPr>
          <w:rFonts w:ascii="Microsoft JhengHei" w:eastAsia="Microsoft JhengHei" w:hAnsi="Microsoft JhengHei"/>
          <w:sz w:val="20"/>
          <w:szCs w:val="20"/>
        </w:rPr>
        <w:t>stence</w:t>
      </w:r>
    </w:p>
    <w:p w14:paraId="58BBADB0" w14:textId="25275689" w:rsidR="006051F9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The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Yellow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River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is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the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second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longest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river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in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Pr="003D59BB">
        <w:rPr>
          <w:rFonts w:ascii="Microsoft JhengHei" w:eastAsia="Microsoft JhengHei" w:hAnsi="Microsoft JhengHei"/>
          <w:sz w:val="20"/>
          <w:szCs w:val="20"/>
          <w:shd w:val="clear" w:color="auto" w:fill="FFFF00"/>
        </w:rPr>
        <w:t>China.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- </w:t>
      </w:r>
      <w:proofErr w:type="spellStart"/>
      <w:r w:rsidRPr="003D59BB">
        <w:rPr>
          <w:rFonts w:ascii="Microsoft JhengHei" w:eastAsia="Microsoft JhengHei" w:hAnsi="Microsoft JhengHei"/>
          <w:sz w:val="20"/>
          <w:szCs w:val="20"/>
        </w:rPr>
        <w:t>黄河是中国第二场河流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 xml:space="preserve"> </w:t>
      </w:r>
      <w:proofErr w:type="spellStart"/>
      <w:r w:rsidRPr="003D59BB">
        <w:rPr>
          <w:rFonts w:ascii="Microsoft JhengHei" w:eastAsia="Microsoft JhengHei" w:hAnsi="Microsoft JhengHei" w:hint="eastAsia"/>
          <w:sz w:val="20"/>
          <w:szCs w:val="20"/>
        </w:rPr>
        <w:t>错误</w:t>
      </w:r>
      <w:r w:rsidRPr="003D59BB">
        <w:rPr>
          <w:rFonts w:ascii="Microsoft JhengHei" w:eastAsia="Microsoft JhengHei" w:hAnsi="Microsoft JhengHei"/>
          <w:sz w:val="20"/>
          <w:szCs w:val="20"/>
        </w:rPr>
        <w:t>答案</w:t>
      </w:r>
      <w:proofErr w:type="spellEnd"/>
      <w:r w:rsidRPr="003D59BB">
        <w:rPr>
          <w:rFonts w:ascii="Microsoft JhengHei" w:eastAsia="Microsoft JhengHei" w:hAnsi="Microsoft JhengHei"/>
          <w:sz w:val="20"/>
          <w:szCs w:val="20"/>
        </w:rPr>
        <w:t>: yellow river is the second long river in china</w:t>
      </w:r>
    </w:p>
    <w:p w14:paraId="33032FC6" w14:textId="77777777" w:rsidR="009367C6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take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long </w:t>
      </w: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walks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in the mountains</w:t>
      </w:r>
      <w:r w:rsidRPr="003D59BB">
        <w:rPr>
          <w:rFonts w:ascii="Microsoft JhengHei" w:eastAsia="Microsoft JhengHei" w:hAnsi="Microsoft JhengHei"/>
          <w:sz w:val="20"/>
          <w:szCs w:val="20"/>
        </w:rPr>
        <w:t>在山间漫步</w:t>
      </w:r>
    </w:p>
    <w:p w14:paraId="1C4C9BEB" w14:textId="77777777" w:rsidR="009367C6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breathe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fresh air</w:t>
      </w:r>
      <w:r w:rsidRPr="003D59BB">
        <w:rPr>
          <w:rFonts w:ascii="Microsoft JhengHei" w:eastAsia="Microsoft JhengHei" w:hAnsi="Microsoft JhengHei"/>
          <w:sz w:val="20"/>
          <w:szCs w:val="20"/>
        </w:rPr>
        <w:t>呼吸新鲜空气</w:t>
      </w:r>
    </w:p>
    <w:p w14:paraId="420649CF" w14:textId="77777777" w:rsidR="009367C6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hold one's </w:t>
      </w: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breath</w:t>
      </w:r>
      <w:r w:rsidRPr="003D59BB">
        <w:rPr>
          <w:rFonts w:ascii="Microsoft JhengHei" w:eastAsia="Microsoft JhengHei" w:hAnsi="Microsoft JhengHei"/>
          <w:sz w:val="20"/>
          <w:szCs w:val="20"/>
        </w:rPr>
        <w:t>屏住呼吸</w:t>
      </w:r>
    </w:p>
    <w:p w14:paraId="064A4FF6" w14:textId="77777777" w:rsidR="009367C6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out of breath</w:t>
      </w:r>
      <w:r w:rsidRPr="003D59BB">
        <w:rPr>
          <w:rFonts w:ascii="Microsoft JhengHei" w:eastAsia="Microsoft JhengHei" w:hAnsi="Microsoft JhengHei"/>
          <w:sz w:val="20"/>
          <w:szCs w:val="20"/>
        </w:rPr>
        <w:t>气喘吁吁</w:t>
      </w:r>
    </w:p>
    <w:p w14:paraId="6BEA47F6" w14:textId="77777777" w:rsidR="009367C6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explore the mountains </w:t>
      </w: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on a bike</w:t>
      </w:r>
      <w:r w:rsidRPr="003D59BB">
        <w:rPr>
          <w:rFonts w:ascii="Microsoft JhengHei" w:eastAsia="Microsoft JhengHei" w:hAnsi="Microsoft JhengHei"/>
          <w:sz w:val="20"/>
          <w:szCs w:val="20"/>
        </w:rPr>
        <w:t>骑自行车探索大山</w:t>
      </w:r>
    </w:p>
    <w:p w14:paraId="15D7A008" w14:textId="77777777" w:rsidR="009367C6" w:rsidRPr="003D59BB" w:rsidRDefault="003D59BB" w:rsidP="00BA2823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feel </w:t>
      </w: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healthy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and full of energy</w:t>
      </w:r>
      <w:r w:rsidRPr="003D59BB">
        <w:rPr>
          <w:rFonts w:ascii="Microsoft JhengHei" w:eastAsia="Microsoft JhengHei" w:hAnsi="Microsoft JhengHei"/>
          <w:sz w:val="20"/>
          <w:szCs w:val="20"/>
        </w:rPr>
        <w:t>感到健康和充满了能量</w:t>
      </w:r>
    </w:p>
    <w:p w14:paraId="0C230988" w14:textId="77777777" w:rsidR="009367C6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make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a promise</w:t>
      </w:r>
      <w:r w:rsidRPr="003D59BB">
        <w:rPr>
          <w:rFonts w:ascii="Microsoft JhengHei" w:eastAsia="Microsoft JhengHei" w:hAnsi="Microsoft JhengHei"/>
          <w:sz w:val="20"/>
          <w:szCs w:val="20"/>
        </w:rPr>
        <w:t>许下诺言</w:t>
      </w:r>
    </w:p>
    <w:p w14:paraId="373169D8" w14:textId="77777777" w:rsidR="009367C6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bring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your own bike</w:t>
      </w:r>
      <w:r w:rsidRPr="003D59BB">
        <w:rPr>
          <w:rFonts w:ascii="Microsoft JhengHei" w:eastAsia="Microsoft JhengHei" w:hAnsi="Microsoft JhengHei"/>
          <w:sz w:val="20"/>
          <w:szCs w:val="20"/>
        </w:rPr>
        <w:t>带上你自己的自行车</w:t>
      </w:r>
    </w:p>
    <w:p w14:paraId="7DB64939" w14:textId="77777777" w:rsidR="009367C6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do something </w:t>
      </w: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fun</w:t>
      </w:r>
      <w:r w:rsidRPr="003D59BB">
        <w:rPr>
          <w:rFonts w:ascii="Microsoft JhengHei" w:eastAsia="Microsoft JhengHei" w:hAnsi="Microsoft JhengHei"/>
          <w:sz w:val="20"/>
          <w:szCs w:val="20"/>
        </w:rPr>
        <w:t>做一些有趣的事</w:t>
      </w:r>
    </w:p>
    <w:p w14:paraId="55241408" w14:textId="77777777" w:rsidR="00BA2823" w:rsidRPr="003D59BB" w:rsidRDefault="003D59BB" w:rsidP="00BA2823">
      <w:pPr>
        <w:rPr>
          <w:rFonts w:ascii="Microsoft JhengHei" w:eastAsia="Microsoft JhengHei" w:hAnsi="Microsoft JhengHei"/>
          <w:sz w:val="20"/>
          <w:szCs w:val="20"/>
        </w:rPr>
      </w:pPr>
      <w:r w:rsidRPr="003D59BB">
        <w:rPr>
          <w:rFonts w:ascii="Microsoft JhengHei" w:eastAsia="Microsoft JhengHei" w:hAnsi="Microsoft JhengHei"/>
          <w:sz w:val="20"/>
          <w:szCs w:val="20"/>
        </w:rPr>
        <w:t xml:space="preserve">The trainers will share their </w:t>
      </w:r>
      <w:r w:rsidRPr="003D59BB">
        <w:rPr>
          <w:rFonts w:ascii="Microsoft JhengHei" w:eastAsia="Microsoft JhengHei" w:hAnsi="Microsoft JhengHei"/>
          <w:sz w:val="20"/>
          <w:szCs w:val="20"/>
          <w:highlight w:val="yellow"/>
        </w:rPr>
        <w:t>wonderful</w:t>
      </w:r>
      <w:r w:rsidRPr="003D59BB">
        <w:rPr>
          <w:rFonts w:ascii="Microsoft JhengHei" w:eastAsia="Microsoft JhengHei" w:hAnsi="Microsoft JhengHei"/>
          <w:sz w:val="20"/>
          <w:szCs w:val="20"/>
        </w:rPr>
        <w:t xml:space="preserve"> fishing skills.</w:t>
      </w:r>
      <w:r w:rsidRPr="003D59BB">
        <w:rPr>
          <w:rFonts w:ascii="Microsoft JhengHei" w:eastAsia="Microsoft JhengHei" w:hAnsi="Microsoft JhengHei"/>
          <w:sz w:val="20"/>
          <w:szCs w:val="20"/>
        </w:rPr>
        <w:t>教练会分享他们好的钓鱼技巧</w:t>
      </w:r>
    </w:p>
    <w:p w14:paraId="6421485A" w14:textId="77777777" w:rsidR="009367C6" w:rsidRPr="003D59BB" w:rsidRDefault="003D59BB">
      <w:pPr>
        <w:rPr>
          <w:rFonts w:ascii="Microsoft JhengHei" w:eastAsia="Microsoft JhengHei" w:hAnsi="Microsoft JhengHei"/>
          <w:sz w:val="20"/>
          <w:szCs w:val="20"/>
        </w:rPr>
      </w:pPr>
    </w:p>
    <w:sectPr w:rsidR="009367C6" w:rsidRPr="003D59BB" w:rsidSect="00034616">
      <w:pgSz w:w="11906" w:h="16838"/>
      <w:pgMar w:top="1440" w:right="1440" w:bottom="1440" w:left="1440" w:header="708" w:footer="708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9BB"/>
    <w:rsid w:val="006051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CA216"/>
  <w14:defaultImageDpi w14:val="300"/>
  <w15:docId w15:val="{C0CE0DC5-7F29-4595-9BF2-E83D5496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皓文 梁</cp:lastModifiedBy>
  <cp:revision>2</cp:revision>
  <dcterms:created xsi:type="dcterms:W3CDTF">2013-12-23T23:15:00Z</dcterms:created>
  <dcterms:modified xsi:type="dcterms:W3CDTF">2025-01-07T11:28:00Z</dcterms:modified>
  <cp:category/>
</cp:coreProperties>
</file>